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Title: Leveraging Fiverr for Your Startup: A Comprehensive Guide to Securing Google Gigs</w:t>
      </w:r>
    </w:p>
    <w:p>
      <w:pPr/>
      <w:r>
        <w:t>Meta Description: Discover the untapped potential of Fiverr for your startup. Learn how to secure Google gigs and boost productivity with our comprehensive guide. Contact us for a free consultation today!</w:t>
      </w:r>
    </w:p>
    <w:p>
      <w:pPr/>
      <w:r>
        <w:t>--------------------------------------------------</w:t>
      </w:r>
    </w:p>
    <w:p>
      <w:pPr/>
      <w:r>
        <w:t>Startup Founders, in the era of remote work, you're constantly seeking ways to streamline your operations and optimize team management. One platform that can significantly aid this journey is Fiverr, an online marketplace offering freelance services across various industries. In this guide, we delve into how you can secure Google gigs on Fiverr to elevate your startup's productivity and success.</w:t>
      </w:r>
    </w:p>
    <w:p>
      <w:pPr/>
      <w:r>
        <w:t>**Understanding the Platform: Embracing Remote Work Opportunities**</w:t>
      </w:r>
    </w:p>
    <w:p>
      <w:pPr/>
      <w:r>
        <w:t>Fiverr is a global online marketplace that connects businesses with freelancers offering services in a diverse range of categories, from graphic design and digital marketing to programming and writing. By leveraging Fiverr, you can tap into an extensive pool of talent, allowing for flexible and cost-effective solutions.</w:t>
      </w:r>
    </w:p>
    <w:p>
      <w:pPr/>
      <w:r>
        <w:t>**Securing Google Gigs: A Step-by-Step Approach**</w:t>
      </w:r>
    </w:p>
    <w:p>
      <w:pPr/>
      <w:r>
        <w:t>1. Identify Your Needs: Start by defining the specific SEO services your startup requires, such as keyword research, on-page optimization, or link building.</w:t>
      </w:r>
    </w:p>
    <w:p>
      <w:pPr/>
      <w:r>
        <w:t>2. Search for Freelancers: Utilize Fiverr's search bar to find freelancers with experience in Google gigs. Look for those who have positive reviews and high ratings to ensure quality service.</w:t>
      </w:r>
    </w:p>
    <w:p>
      <w:pPr/>
      <w:r>
        <w:t>3. Review Portfolios: Carefully analyze each freelancer's portfolio, focusing on their past work, client testimonials, and success stories. This will help you gauge their expertise and determine if they are the right fit for your startup.</w:t>
      </w:r>
    </w:p>
    <w:p>
      <w:pPr/>
      <w:r>
        <w:t>4. Evaluate Packages: Compare different freelancers' service packages, taking into account factors such as cost, delivery time, revisions, and additional services offered. Choose the one that best aligns with your budget and expectations.</w:t>
      </w:r>
    </w:p>
    <w:p>
      <w:pPr/>
      <w:r>
        <w:t>5. Engage in Communication: Before finalizing your choice, engage in communication with potential freelancers to clarify any doubts, discuss project specifics, and establish a professional relationship.</w:t>
      </w:r>
    </w:p>
    <w:p>
      <w:pPr/>
      <w:r>
        <w:t>**Maximizing Productivity through Team Management on Fiverr**</w:t>
      </w:r>
    </w:p>
    <w:p>
      <w:pPr>
        <w:pStyle w:val="Heading2"/>
      </w:pPr>
      <w:r>
        <w:t>To ensure seamless collaboration and optimal results, consider implementing the following strategies when managing your freelance team on Fiverr:</w:t>
      </w:r>
    </w:p>
    <w:p>
      <w:pPr/>
      <w:r>
        <w:t>- Set Clear Expectations: Clearly communicate project goals, deadlines, and quality standards to each team member.</w:t>
      </w:r>
    </w:p>
    <w:p>
      <w:pPr/>
      <w:r>
        <w:t>- Provide Regular Feedback: Regularly review the work produced by your freelancers and offer constructive feedback to ensure continuous improvement.</w:t>
      </w:r>
    </w:p>
    <w:p>
      <w:pPr/>
      <w:r>
        <w:t>- Leverage Project Management Tools: Utilize Fiverr's built-in project management tools or external platforms like Trello or Asana to organize tasks, track progress, and facilitate communication among team members.</w:t>
      </w:r>
    </w:p>
    <w:p>
      <w:pPr/>
      <w:r>
        <w:t>- Encourage Open Communication: Foster a collaborative environment by encouraging open communication between freelancers and your internal team members. This will help ensure that everyone is on the same page and working towards the same goals.</w:t>
      </w:r>
    </w:p>
    <w:p>
      <w:pPr/>
      <w:r>
        <w:t>**Boosting Your Startup's Success with Fiverr**</w:t>
      </w:r>
    </w:p>
    <w:p>
      <w:pPr/>
      <w:r>
        <w:t>By leveraging Fiverr for Google gigs, startups can access a wealth of remote talent at competitive prices. By following our step-by-step approach to securing freelancers and implementing effective team management strategies, you can boost your startup's productivity, optimize team management, and drive success in the ever-evolving digital landscape.</w:t>
      </w:r>
    </w:p>
    <w:p>
      <w:pPr/>
      <w:r>
        <w:t>**Contact Us for a Free Consultation**</w:t>
      </w:r>
    </w:p>
    <w:p>
      <w:pPr/>
      <w:r>
        <w:t>Unlock the full potential of Fiverr for your startup by partnering with our experienced team. Contact us today for a free consultation and let's work together to elevate your business to new heights!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