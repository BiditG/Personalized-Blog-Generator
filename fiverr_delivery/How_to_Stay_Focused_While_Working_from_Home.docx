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**Meta Description:** Learn how to stay focused while working from home with these practical tips and tricks. Boost your productivity and achieve your goals with our expert advice.</w:t>
      </w:r>
    </w:p>
    <w:p/>
    <w:p>
      <w:r>
        <w:t>As the world becomes more digital, remote work has become an increasingly common phenomenon. While it offers many benefits, such as flexibility and comfort, working from home can also be challenging. Without the structure of a traditional office environment, it's easy to get sidetracked and lose focus. In this blog post, we'll share our top tips on how to stay focused while working from home.</w:t>
      </w:r>
    </w:p>
    <w:p/>
    <w:p>
      <w:r>
        <w:t>**Minimize Distractions**</w:t>
      </w:r>
    </w:p>
    <w:p/>
    <w:p>
      <w:r>
        <w:t>One of the biggest distractions when working from home is household chores. To avoid getting sidetracked by laundry, dishes, or cleaning, try setting aside specific times for these tasks. This will help you stay focused during your work hours and maintain a clear boundary between work and personal life. Additionally, consider designating a dedicated workspace in your home to eliminate distractions and create a sense of professionalism.</w:t>
      </w:r>
    </w:p>
    <w:p/>
    <w:p>
      <w:r>
        <w:t>• Create a schedule for household chores</w:t>
      </w:r>
    </w:p>
    <w:p>
      <w:r>
        <w:t>• Set boundaries with family and friends</w:t>
      </w:r>
    </w:p>
    <w:p>
      <w:r>
        <w:t>• Designate a dedicated workspace</w:t>
      </w:r>
    </w:p>
    <w:p/>
    <w:p>
      <w:r>
        <w:t>**Establish a Routine**</w:t>
      </w:r>
    </w:p>
    <w:p/>
    <w:p>
      <w:r>
        <w:t>Working from home can be isolating, which can lead to feelings of loneliness and decreased motivation. To combat this, establish a routine that includes regular breaks and social interactions. Schedule video calls or virtual meetings with colleagues and friends to stay connected and avoid feelings of isolation. You can also set aside time for self-care activities like meditation, yoga, or reading.</w:t>
      </w:r>
    </w:p>
    <w:p/>
    <w:p>
      <w:r>
        <w:t>• Schedule regular breaks</w:t>
      </w:r>
    </w:p>
    <w:p>
      <w:r>
        <w:t>• Set up virtual meetings and social events</w:t>
      </w:r>
    </w:p>
    <w:p>
      <w:r>
        <w:t>• Prioritize self-care</w:t>
      </w:r>
    </w:p>
    <w:p/>
    <w:p>
      <w:r>
        <w:t>**Use Productivity Tools**</w:t>
      </w:r>
    </w:p>
    <w:p/>
    <w:p>
      <w:r>
        <w:t>Staying organized is crucial when working from home. Utilize productivity tools like project management software, to-do lists, and time tracking apps to stay on top of your tasks and deadlines. These tools can help you prioritize tasks, set realistic goals, and track your progress.</w:t>
      </w:r>
    </w:p>
    <w:p/>
    <w:p>
      <w:r>
        <w:t>• Explore different project management software options</w:t>
      </w:r>
    </w:p>
    <w:p>
      <w:r>
        <w:t>• Use a task list or planner app</w:t>
      </w:r>
    </w:p>
    <w:p>
      <w:r>
        <w:t>• Track your time and adjust as needed</w:t>
      </w:r>
    </w:p>
    <w:p/>
    <w:p>
      <w:r>
        <w:t>**Create Boundaries**</w:t>
      </w:r>
    </w:p>
    <w:p/>
    <w:p>
      <w:r>
        <w:t>As the lines between work and personal life blur when working from home, it's essential to create clear boundaries. Establish a routine for checking emails and taking calls to avoid constant interruptions. Consider setting specific "office hours" to maintain a healthy work-life balance.</w:t>
      </w:r>
    </w:p>
    <w:p/>
    <w:p>
      <w:r>
        <w:t>• Set aside specific times for email and phone checks</w:t>
      </w:r>
    </w:p>
    <w:p>
      <w:r>
        <w:t>• Create a schedule for "office hours"</w:t>
      </w:r>
    </w:p>
    <w:p>
      <w:r>
        <w:t>• Prioritize self-care activities outside of work</w:t>
      </w:r>
    </w:p>
    <w:p/>
    <w:p>
      <w:r>
        <w:t>By implementing these tips, you'll be better equipped to stay focused while working from home. Remember that it's essential to find a routine that works for you and your unique situation.</w:t>
      </w:r>
    </w:p>
    <w:p/>
    <w:p>
      <w:r>
        <w:t>**Conclusion**</w:t>
      </w:r>
    </w:p>
    <w:p/>
    <w:p>
      <w:r>
        <w:t>Working from home requires discipline, organization, and focus. By minimizing distractions, establishing a routine, using productivity tools, and creating boundaries, you'll be able to stay productive and achieve your goals. Don't forget to prioritize self-care and maintain a healthy work-life balance. Remember that it's okay to adjust these tips as needed to suit your unique needs.</w:t>
      </w:r>
    </w:p>
    <w:p/>
    <w:p>
      <w:r>
        <w:t>**Call-to-Action:** Ready to take your remote work game to the next level? Download our free e-book, "The Ultimate Guide to Staying Focused While Working from Home," for more expert advice and strategies on how to stay productive and motivated while working remotely.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