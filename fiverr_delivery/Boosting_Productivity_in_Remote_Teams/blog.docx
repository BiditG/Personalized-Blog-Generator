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ERROR: Model execution failed.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