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Here is the optimized blog:</w:t>
      </w:r>
    </w:p>
    <w:p>
      <w:pPr>
        <w:spacing w:after="160"/>
      </w:pPr>
      <w:r>
        <w:t>**Boosting Productivity in Remote Teams: A Founder's Guide**</w:t>
      </w:r>
    </w:p>
    <w:p>
      <w:pPr>
        <w:spacing w:after="160"/>
      </w:pPr>
      <w:r>
        <w:t>Meta Description: Learn how to boost productivity in remote teams and take your startup to the next level. Discover practical tips and strategies from a seasoned founder.</w:t>
      </w:r>
    </w:p>
    <w:p>
      <w:pPr>
        <w:spacing w:after="160"/>
      </w:pPr>
      <w:r>
        <w:t>As a startup founder, I've learned that building a high-performing remote team is crucial for success. When you're not physically present with your team members, it can be challenging to maintain momentum and productivity. But fear not! With the right tools, processes, and mindset, you can create an environment where your team thrives.</w:t>
      </w:r>
    </w:p>
    <w:p>
      <w:pPr>
        <w:spacing w:after="160"/>
      </w:pPr>
      <w:r>
        <w:t>**Establishing Clear Communication: The Foundation of Productivity**</w:t>
      </w:r>
    </w:p>
    <w:p>
      <w:pPr>
        <w:spacing w:after="160"/>
      </w:pPr>
      <w:r>
        <w:t>Effective communication is key to a productive remote team. As a founder, it's my responsibility to ensure that everyone knows what they're working on, what their goals are, and how they contribute to the bigger picture. Without clear communication, misunderstandings can arise, leading to delays and decreased productivity.</w:t>
      </w:r>
    </w:p>
    <w:p>
      <w:pPr>
        <w:pStyle w:val="Heading2"/>
      </w:pPr>
      <w:r>
        <w:t>To establish clear communication in your remote team, consider the following best practices:</w:t>
      </w:r>
    </w:p>
    <w:p>
      <w:pPr>
        <w:pStyle w:val="ListBullet"/>
      </w:pPr>
      <w:r>
        <w:t>Hold regular video meetings (at least once a week) to catch up with each team member and address any questions or concerns. This helps build trust and keeps everyone informed.</w:t>
      </w:r>
    </w:p>
    <w:p>
      <w:pPr>
        <w:pStyle w:val="ListBullet"/>
      </w:pPr>
      <w:r>
        <w:t>Use project management tools like Trello, Asana, or Basecamp to keep track of tasks, deadlines, and progress. These tools allow you to visualize your workflow and stay organized.</w:t>
      </w:r>
    </w:p>
    <w:p>
      <w:pPr>
        <w:pStyle w:val="ListBullet"/>
      </w:pPr>
      <w:r>
        <w:t>Set clear goals and objectives for each team member and regularly review their performance. This ensures everyone is working towards the same goal and allows you to provide constructive feedback.</w:t>
      </w:r>
    </w:p>
    <w:p>
      <w:pPr>
        <w:spacing w:after="160"/>
      </w:pPr>
      <w:r>
        <w:t>**Streamlining Workflows: Maximize Productivity**</w:t>
      </w:r>
    </w:p>
    <w:p>
      <w:pPr>
        <w:pStyle w:val="Heading2"/>
      </w:pPr>
      <w:r>
        <w:t>When you're working remotely, it's easy to get bogged down in administrative tasks. To stay focused on what matters most – your business – I've implemented the following workflows:</w:t>
      </w:r>
    </w:p>
    <w:p>
      <w:pPr>
        <w:pStyle w:val="ListBullet"/>
      </w:pPr>
      <w:r>
        <w:t>Automate repetitive tasks using tools like Zapier or Automaton. This frees up time for more important tasks and reduces the risk of human error.</w:t>
      </w:r>
    </w:p>
    <w:p>
      <w:pPr>
        <w:pStyle w:val="ListBullet"/>
      </w:pPr>
      <w:r>
        <w:t>Create a centralized knowledge base (like Notion or Confluence) where team members can access relevant information and resources. This helps reduce the time spent searching for answers and ensures consistency across the team.</w:t>
      </w:r>
    </w:p>
    <w:p>
      <w:pPr>
        <w:pStyle w:val="ListBullet"/>
      </w:pPr>
      <w:r>
        <w:t>Prioritize tasks based on urgency and importance, using Eisenhower's Matrix as a guide. This helps you stay focused on what matters most and avoid procrastination.</w:t>
      </w:r>
    </w:p>
    <w:p>
      <w:pPr>
        <w:spacing w:after="160"/>
      </w:pPr>
      <w:r>
        <w:t>**Maintaining Accountability: The Key to Success**</w:t>
      </w:r>
    </w:p>
    <w:p>
      <w:pPr>
        <w:pStyle w:val="Heading2"/>
      </w:pPr>
      <w:r>
        <w:t>As a founder, it's essential to maintain accountability within your remote team. Without regular check-ins, team members may feel disconnected or lose focus. Here are some strategies I've found effective:</w:t>
      </w:r>
    </w:p>
    <w:p>
      <w:pPr>
        <w:pStyle w:val="ListBullet"/>
      </w:pPr>
      <w:r>
        <w:t>Set clear expectations for each team member regarding their role, responsibilities, and expected outcomes. This helps ensure everyone is on the same page and working towards the same goal.</w:t>
      </w:r>
    </w:p>
    <w:p>
      <w:pPr>
        <w:pStyle w:val="ListBullet"/>
      </w:pPr>
      <w:r>
        <w:t>Establish a system of regular check-ins and progress reports to ensure everyone is on track. This can be as simple as a weekly email or a daily stand-up meeting.</w:t>
      </w:r>
    </w:p>
    <w:p>
      <w:pPr>
        <w:pStyle w:val="ListBullet"/>
      </w:pPr>
      <w:r>
        <w:t>Encourage open communication by creating a safe space where team members feel comfortable sharing concerns or ideas. This helps build trust and ensures that issues are addressed promptly.</w:t>
      </w:r>
    </w:p>
    <w:p>
      <w:pPr>
        <w:spacing w:after="160"/>
      </w:pPr>
      <w:r>
        <w:t>**Staying Connected: Building Camaraderie**</w:t>
      </w:r>
    </w:p>
    <w:p>
      <w:pPr>
        <w:pStyle w:val="Heading2"/>
      </w:pPr>
      <w:r>
        <w:t>When you're not physically present with your team, it's easy to feel disconnected. Here are some ways I stay connected:</w:t>
      </w:r>
    </w:p>
    <w:p>
      <w:pPr>
        <w:pStyle w:val="ListBullet"/>
      </w:pPr>
      <w:r>
        <w:t>Use video conferencing tools like Zoom or Google Meet for virtual meetings and brainstorming sessions. This allows us to collaborate in real-time and build a sense of community.</w:t>
      </w:r>
    </w:p>
    <w:p>
      <w:pPr>
        <w:pStyle w:val="ListBullet"/>
      </w:pPr>
      <w:r>
        <w:t>Schedule regular social activities (like virtual happy hours) to foster camaraderie and teamwork. This helps build relationships and reduces feelings of isolation.</w:t>
      </w:r>
    </w:p>
    <w:p>
      <w:pPr>
        <w:pStyle w:val="ListBullet"/>
      </w:pPr>
      <w:r>
        <w:t>Celebrate team members' successes and milestones to show appreciation and build morale. This can be as simple as sending a congratulatory email or sharing their achievement on the company's social media channels.</w:t>
      </w:r>
    </w:p>
    <w:p>
      <w:pPr>
        <w:spacing w:after="160"/>
      </w:pPr>
      <w:r>
        <w:t>**Conclusion: Building a Productive Remote Team**</w:t>
      </w:r>
    </w:p>
    <w:p>
      <w:pPr>
        <w:spacing w:after="160"/>
      </w:pPr>
      <w:r>
        <w:t>Building a productive remote team requires intentional effort, clear communication, streamlined workflows, maintained accountability, and staying connected. As a founder, it's your responsibility to create an environment where your team thrives. By implementing these strategies, you'll be well on your way to building a high-performing remote team that drives your business forward.</w:t>
      </w:r>
    </w:p>
    <w:p>
      <w:pPr>
        <w:spacing w:after="160"/>
      </w:pPr>
      <w:r>
        <w:t>Take the first step towards boosting your team's productivity with a free consultation! Schedule your call now and start building a high-performing remote team.</w:t>
      </w:r>
    </w:p>
    <w:p>
      <w:pPr>
        <w:spacing w:after="160"/>
      </w:pPr>
      <w:r>
        <w:t>**Additional Resources:**</w:t>
      </w:r>
    </w:p>
    <w:p>
      <w:pPr>
        <w:pStyle w:val="ListBullet"/>
      </w:pPr>
      <w:r>
        <w:t>[Blog Post] "The Benefits of Remote Work"</w:t>
      </w:r>
    </w:p>
    <w:p>
      <w:pPr>
        <w:pStyle w:val="ListBullet"/>
      </w:pPr>
      <w:r>
        <w:t>[Webinar] "Building a High-Performing Remote Team"</w:t>
      </w:r>
    </w:p>
    <w:p>
      <w:pPr>
        <w:pStyle w:val="ListBullet"/>
      </w:pPr>
      <w:r>
        <w:t>[E-Book] "Remote Leadership: Strategies for Success"</w:t>
      </w:r>
    </w:p>
    <w:p>
      <w:pPr>
        <w:spacing w:after="160"/>
      </w:pPr>
      <w:r>
        <w:t>**Practical Tips for Boosting Productivity in Remote Teams:**</w:t>
      </w:r>
    </w:p>
    <w:p>
      <w:pPr>
        <w:spacing w:after="160"/>
      </w:pPr>
      <w:r>
        <w:t>1. Use time zone-friendly collaboration tools to streamline communication.</w:t>
      </w:r>
    </w:p>
    <w:p>
      <w:pPr>
        <w:spacing w:after="160"/>
      </w:pPr>
      <w:r>
        <w:t>2. Set clear goals and objectives for each team member.</w:t>
      </w:r>
    </w:p>
    <w:p>
      <w:pPr>
        <w:spacing w:after="160"/>
      </w:pPr>
      <w:r>
        <w:t>3. Prioritize tasks based on urgency and importance.</w:t>
      </w:r>
    </w:p>
    <w:p>
      <w:pPr>
        <w:spacing w:after="160"/>
      </w:pPr>
      <w:r>
        <w:t>4. Use video conferencing tools for virtual meetings and brainstorming sessions.</w:t>
      </w:r>
    </w:p>
    <w:p>
      <w:pPr>
        <w:spacing w:after="160"/>
      </w:pPr>
      <w:r>
        <w:t>5. Celebrate team members' successes and milestones.</w:t>
      </w:r>
    </w:p>
    <w:p>
      <w:pPr>
        <w:spacing w:after="160"/>
      </w:pPr>
      <w:r>
        <w:t>By implementing these strategies and staying committed to your remote team, you'll be able to drive your business forward and achieve success.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