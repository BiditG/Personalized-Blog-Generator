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**Meta Description:** Learn how to stay focused while working from home with our expert tips. Improve your productivity, reduce distractions, and achieve your goals.</w:t>
      </w:r>
    </w:p>
    <w:p>
      <w:pPr/>
      <w:r>
        <w:t>**Staying Focused While Working from Home: Tips for Remote Workers**</w:t>
      </w:r>
    </w:p>
    <w:p>
      <w:pPr/>
      <w:r>
        <w:t>As a remote worker, staying focused can be a significant challenge. Without the structure of an office environment, it's easy to get sidetracked by household chores, social media, or email notifications. However, with the right strategies and mindset, you can stay productive and achieve your goals while working from home.</w:t>
      </w:r>
    </w:p>
    <w:p>
      <w:pPr/>
      <w:r>
        <w:t>**Create a Conducive Work Environment**</w:t>
      </w:r>
    </w:p>
    <w:p>
      <w:pPr>
        <w:pStyle w:val="Heading2"/>
      </w:pPr>
      <w:r>
        <w:t>Before you start your workday, create an environment that fosters focus. This might mean:</w:t>
      </w:r>
    </w:p>
    <w:p>
      <w:pPr/>
      <w:r>
        <w:t>• Designating a specific workspace: Set up a dedicated area for work, free from distractions.</w:t>
      </w:r>
    </w:p>
    <w:p>
      <w:pPr/>
      <w:r>
        <w:t>• Minimizing noise: Use noise-cancelling headphones or find a quiet spot if necessary.</w:t>
      </w:r>
    </w:p>
    <w:p>
      <w:pPr/>
      <w:r>
        <w:t>• Investing in good lighting: Proper lighting can boost your mood and energy levels.</w:t>
      </w:r>
    </w:p>
    <w:p>
      <w:pPr/>
      <w:r>
        <w:t>**Develop a Schedule and Stick to It**</w:t>
      </w:r>
    </w:p>
    <w:p>
      <w:pPr>
        <w:pStyle w:val="Heading2"/>
      </w:pPr>
      <w:r>
        <w:t>To stay focused, it's essential to have a schedule that works for you. Try:</w:t>
      </w:r>
    </w:p>
    <w:p>
      <w:pPr/>
      <w:r>
        <w:t>• Setting specific work hours: Establish clear boundaries between work and personal time.</w:t>
      </w:r>
    </w:p>
    <w:p>
      <w:pPr/>
      <w:r>
        <w:t>• Prioritizing tasks: Break down large projects into smaller, manageable chunks.</w:t>
      </w:r>
    </w:p>
    <w:p>
      <w:pPr/>
      <w:r>
        <w:t>• Taking regular breaks: Use your breaks to recharge and refocus.</w:t>
      </w:r>
    </w:p>
    <w:p>
      <w:pPr/>
      <w:r>
        <w:t>**Use Time-Management Tools**</w:t>
      </w:r>
    </w:p>
    <w:p>
      <w:pPr>
        <w:pStyle w:val="Heading2"/>
      </w:pPr>
      <w:r>
        <w:t>Staying organized is crucial when working from home. Utilize:</w:t>
      </w:r>
    </w:p>
    <w:p>
      <w:pPr/>
      <w:r>
        <w:t>• Task management software: Tools like Trello, Asana, or Todoist can help you stay on track.</w:t>
      </w:r>
    </w:p>
    <w:p>
      <w:pPr/>
      <w:r>
        <w:t>• Browser extensions: Add-ons like Freedom or SelfControl can block distracting websites.</w:t>
      </w:r>
    </w:p>
    <w:p>
      <w:pPr/>
      <w:r>
        <w:t>• Calendars: Schedule appointments and deadlines to stay accountable.</w:t>
      </w:r>
    </w:p>
    <w:p>
      <w:pPr/>
      <w:r>
        <w:t>**Minimize Distractions**</w:t>
      </w:r>
    </w:p>
    <w:p>
      <w:pPr>
        <w:pStyle w:val="Heading2"/>
      </w:pPr>
      <w:r>
        <w:t>When working from home, it's easy to get sidetracked by:</w:t>
      </w:r>
    </w:p>
    <w:p>
      <w:pPr/>
      <w:r>
        <w:t>• Household chores: Try to tackle these during your breaks or set aside dedicated time for them.</w:t>
      </w:r>
    </w:p>
    <w:p>
      <w:pPr/>
      <w:r>
        <w:t>• Social media: Use website blockers or schedule social media checks to avoid mindless scrolling.</w:t>
      </w:r>
    </w:p>
    <w:p>
      <w:pPr/>
      <w:r>
        <w:t>• Email notifications: Turn off notifications and check your email at designated times.</w:t>
      </w:r>
    </w:p>
    <w:p>
      <w:pPr/>
      <w:r>
        <w:t>**Conclusion**</w:t>
      </w:r>
    </w:p>
    <w:p>
      <w:pPr/>
      <w:r>
        <w:t>Staying focused while working from home requires discipline, self-motivation, and the right tools. By creating a conducive work environment, developing a schedule, using time-management tools, and minimizing distractions, you can overcome common challenges and achieve your goals. Remember to take breaks, prioritize your well-being, and maintain a healthy work-life balance.</w:t>
      </w:r>
    </w:p>
    <w:p>
      <w:pPr/>
      <w:r>
        <w:t>**Take the Next Step**</w:t>
      </w:r>
    </w:p>
    <w:p>
      <w:pPr/>
      <w:r>
        <w:t>Ready to boost your productivity and stay focused while working from home? Try our expert tips and strategies today! Download our free e-book, "The Ultimate Guide to Staying Focused While Working Remotely," and start achieving your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